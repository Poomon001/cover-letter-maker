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A741" w14:textId="77777777" w:rsidR="000F288C" w:rsidRDefault="00F36094" w:rsidP="00C72D18">
      <w:pPr>
        <w:spacing w:after="0" w:line="240" w:lineRule="auto"/>
        <w:rPr>
          <w:rFonts w:ascii="Arial" w:hAnsi="Arial" w:cs="Arial"/>
        </w:rPr>
      </w:pPr>
      <w:bookmarkStart w:id="0" w:name="_Hlk49389752"/>
      <w:r w:rsidRPr="000F288C">
        <w:rPr>
          <w:rFonts w:ascii="Arial" w:hAnsi="Arial" w:cs="Arial"/>
          <w:b/>
          <w:bCs/>
          <w:sz w:val="36"/>
          <w:szCs w:val="36"/>
        </w:rPr>
        <w:t>== NAME ==</w:t>
      </w:r>
      <w:r w:rsidR="00D40B42" w:rsidRPr="000F288C">
        <w:rPr>
          <w:rFonts w:ascii="Arial" w:hAnsi="Arial" w:cs="Arial"/>
        </w:rPr>
        <w:br/>
        <w:t>______________________________________________________________________</w:t>
      </w:r>
    </w:p>
    <w:p w14:paraId="0C0C1B54" w14:textId="2ED8360F" w:rsidR="00D40B42" w:rsidRPr="000F288C" w:rsidRDefault="00D40B42" w:rsidP="00C72D18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== ADDRESS 1 ==</w:t>
      </w:r>
      <w:r w:rsidRPr="000F288C">
        <w:rPr>
          <w:rFonts w:ascii="Arial" w:hAnsi="Arial" w:cs="Arial"/>
        </w:rPr>
        <w:br/>
        <w:t>== ADDRESS 2 ==</w:t>
      </w:r>
      <w:bookmarkEnd w:id="0"/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DATE ==</w:t>
      </w:r>
    </w:p>
    <w:p w14:paraId="08AF293C" w14:textId="77777777" w:rsidR="00177DD4" w:rsidRPr="000F288C" w:rsidRDefault="00177DD4" w:rsidP="00177DD4">
      <w:pPr>
        <w:spacing w:after="0" w:line="240" w:lineRule="auto"/>
        <w:rPr>
          <w:rFonts w:ascii="Arial" w:hAnsi="Arial" w:cs="Arial"/>
        </w:rPr>
      </w:pPr>
    </w:p>
    <w:p w14:paraId="259D6A73" w14:textId="77777777" w:rsidR="00D40B42" w:rsidRPr="000F288C" w:rsidRDefault="00D40B42" w:rsidP="00177DD4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== COMP NAME ==</w:t>
      </w:r>
      <w:r w:rsidRPr="000F288C">
        <w:rPr>
          <w:rFonts w:ascii="Arial" w:hAnsi="Arial" w:cs="Arial"/>
        </w:rPr>
        <w:br/>
        <w:t>== COMP ADDRESS 1 ==</w:t>
      </w:r>
      <w:r w:rsidRPr="000F288C">
        <w:rPr>
          <w:rFonts w:ascii="Arial" w:hAnsi="Arial" w:cs="Arial"/>
        </w:rPr>
        <w:br/>
        <w:t>== COMP ADDRESS 2 ==</w:t>
      </w:r>
      <w:r w:rsidRPr="000F288C">
        <w:rPr>
          <w:rFonts w:ascii="Arial" w:hAnsi="Arial" w:cs="Arial"/>
        </w:rPr>
        <w:br/>
      </w:r>
    </w:p>
    <w:p w14:paraId="4AF8B482" w14:textId="11BDD6AF" w:rsid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RE: == POSITION ==</w:t>
      </w:r>
      <w:r w:rsidR="004F6D5A">
        <w:rPr>
          <w:rFonts w:ascii="Arial" w:hAnsi="Arial" w:cs="Arial"/>
        </w:rPr>
        <w:t xml:space="preserve">== MONTH == </w:t>
      </w:r>
      <w:r w:rsidRPr="000F288C">
        <w:rPr>
          <w:rFonts w:ascii="Arial" w:hAnsi="Arial" w:cs="Arial"/>
        </w:rPr>
        <w:t>- #== POSITION NUMBER</w:t>
      </w:r>
      <w:r w:rsidR="005327CB">
        <w:rPr>
          <w:rFonts w:ascii="Arial" w:hAnsi="Arial" w:cs="Arial"/>
        </w:rPr>
        <w:t xml:space="preserve"> ==</w:t>
      </w:r>
      <w:r w:rsidRPr="000F288C">
        <w:rPr>
          <w:rFonts w:ascii="Arial" w:hAnsi="Arial" w:cs="Arial"/>
        </w:rPr>
        <w:t xml:space="preserve"> </w:t>
      </w:r>
    </w:p>
    <w:p w14:paraId="6FD65F3A" w14:textId="77777777" w:rsidR="00E101A4" w:rsidRDefault="00E101A4" w:rsidP="00D40B42">
      <w:pPr>
        <w:spacing w:after="0" w:line="240" w:lineRule="auto"/>
        <w:rPr>
          <w:rFonts w:ascii="Arial" w:hAnsi="Arial" w:cs="Arial"/>
        </w:rPr>
      </w:pPr>
    </w:p>
    <w:p w14:paraId="723582AE" w14:textId="6C671E0C" w:rsidR="00D40B42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Dear Hiring Manager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INTRO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1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2 ==</w:t>
      </w:r>
    </w:p>
    <w:p w14:paraId="141DEFA6" w14:textId="77777777" w:rsidR="00704B1E" w:rsidRPr="000F288C" w:rsidRDefault="00704B1E" w:rsidP="00D40B42">
      <w:pPr>
        <w:spacing w:after="0" w:line="240" w:lineRule="auto"/>
        <w:rPr>
          <w:rFonts w:ascii="Arial" w:hAnsi="Arial" w:cs="Arial"/>
        </w:rPr>
      </w:pPr>
    </w:p>
    <w:p w14:paraId="6464FC98" w14:textId="6E622FDB" w:rsidR="00F30CE9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Thank you for your time and consideration. I am looking forward to an interview in the future to discuss any qualifications.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Sincerely,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NAME ==</w:t>
      </w:r>
    </w:p>
    <w:sectPr w:rsidR="00F30CE9" w:rsidRPr="000F2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8C"/>
    <w:rsid w:val="0015074B"/>
    <w:rsid w:val="00150E24"/>
    <w:rsid w:val="00177DD4"/>
    <w:rsid w:val="0029639D"/>
    <w:rsid w:val="002A4274"/>
    <w:rsid w:val="00326F90"/>
    <w:rsid w:val="00385D8F"/>
    <w:rsid w:val="004F6D5A"/>
    <w:rsid w:val="005327CB"/>
    <w:rsid w:val="006038C2"/>
    <w:rsid w:val="006A2494"/>
    <w:rsid w:val="00704B1E"/>
    <w:rsid w:val="0098343D"/>
    <w:rsid w:val="00AA1D8D"/>
    <w:rsid w:val="00B35C2C"/>
    <w:rsid w:val="00B47730"/>
    <w:rsid w:val="00C35E76"/>
    <w:rsid w:val="00C65B34"/>
    <w:rsid w:val="00C72D18"/>
    <w:rsid w:val="00CB0664"/>
    <w:rsid w:val="00D40B42"/>
    <w:rsid w:val="00E101A4"/>
    <w:rsid w:val="00F30CE9"/>
    <w:rsid w:val="00F36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6E4B6"/>
  <w14:defaultImageDpi w14:val="330"/>
  <w15:docId w15:val="{ACC2A436-F639-4590-8493-EAB3D71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DFD2D-5A0E-4E47-893E-45F0EFF5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poomon chuthamsatid</cp:lastModifiedBy>
  <cp:revision>16</cp:revision>
  <dcterms:created xsi:type="dcterms:W3CDTF">2013-12-23T23:15:00Z</dcterms:created>
  <dcterms:modified xsi:type="dcterms:W3CDTF">2021-05-21T14:48:00Z</dcterms:modified>
  <cp:category/>
</cp:coreProperties>
</file>