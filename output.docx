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BEAB" w14:textId="77777777" w:rsidR="007D60DD" w:rsidRDefault="00000000">
      <w:r>
        <w:rPr>
          <w:b/>
          <w:sz w:val="36"/>
        </w:rPr>
        <w:t>Poomrapee Chuthamsatid</w:t>
      </w:r>
    </w:p>
    <w:p w14:paraId="3CE06BBB" w14:textId="77777777" w:rsidR="007D60DD" w:rsidRDefault="00000000">
      <w:r>
        <w:t>______________________________________________________________________</w:t>
      </w:r>
    </w:p>
    <w:p w14:paraId="0891B4F6" w14:textId="77777777" w:rsidR="007D60DD" w:rsidRDefault="007D60DD"/>
    <w:p w14:paraId="58D7F48B" w14:textId="77777777" w:rsidR="007D60DD" w:rsidRDefault="00000000">
      <w:pPr>
        <w:tabs>
          <w:tab w:val="right" w:pos="8640"/>
        </w:tabs>
      </w:pPr>
      <w:r>
        <w:t>58-3987 Gordon Head Road</w:t>
      </w:r>
      <w:r>
        <w:tab/>
        <w:t>(519)-501-6888</w:t>
      </w:r>
    </w:p>
    <w:p w14:paraId="6FCD54A8" w14:textId="77777777" w:rsidR="007D60DD" w:rsidRDefault="00000000">
      <w:pPr>
        <w:tabs>
          <w:tab w:val="right" w:pos="8640"/>
        </w:tabs>
      </w:pPr>
      <w:r>
        <w:t>Victoria, BC, V8N 3X5</w:t>
      </w:r>
      <w:r>
        <w:tab/>
        <w:t>poomon2542@gmail.com</w:t>
      </w:r>
    </w:p>
    <w:p w14:paraId="33359AE8" w14:textId="77777777" w:rsidR="007D60DD" w:rsidRDefault="007D60DD"/>
    <w:p w14:paraId="2A848316" w14:textId="77777777" w:rsidR="007D60DD" w:rsidRDefault="00000000">
      <w:r>
        <w:t>June 10, 2024</w:t>
      </w:r>
    </w:p>
    <w:p w14:paraId="38A59D70" w14:textId="77777777" w:rsidR="007D60DD" w:rsidRDefault="007D60DD"/>
    <w:p w14:paraId="44959F3D" w14:textId="77777777" w:rsidR="007D60DD" w:rsidRDefault="00000000">
      <w:bookmarkStart w:id="0" w:name="_Hlk168876456"/>
      <w:r>
        <w:rPr>
          <w:b/>
        </w:rPr>
        <w:t>Invinity Energy Systems</w:t>
      </w:r>
      <w:bookmarkEnd w:id="0"/>
    </w:p>
    <w:p w14:paraId="26980ECE" w14:textId="77777777" w:rsidR="007D60DD" w:rsidRDefault="007D60DD"/>
    <w:p w14:paraId="327CABFC" w14:textId="77777777" w:rsidR="007D60DD" w:rsidRDefault="007D60DD"/>
    <w:p w14:paraId="73DEB065" w14:textId="77777777" w:rsidR="007D60DD" w:rsidRDefault="00000000">
      <w:r>
        <w:t>RE: Software Co-Op</w:t>
      </w:r>
      <w:r>
        <w:rPr>
          <w:b/>
        </w:rPr>
        <w:t xml:space="preserve"> (for 4 months)</w:t>
      </w:r>
      <w:r>
        <w:t xml:space="preserve"> - #240008 </w:t>
      </w:r>
    </w:p>
    <w:p w14:paraId="41220854" w14:textId="77777777" w:rsidR="007D60DD" w:rsidRDefault="007D60DD"/>
    <w:p w14:paraId="51A65F3F" w14:textId="77777777" w:rsidR="007D60DD" w:rsidRDefault="007D60DD"/>
    <w:p w14:paraId="76A0E0D4" w14:textId="77777777" w:rsidR="007D60DD" w:rsidRDefault="00000000">
      <w:r>
        <w:t>Dear Hiring Manager</w:t>
      </w:r>
    </w:p>
    <w:p w14:paraId="14DE2944" w14:textId="77777777" w:rsidR="007D60DD" w:rsidRDefault="007D60DD"/>
    <w:p w14:paraId="29E1E01C" w14:textId="77777777" w:rsidR="007D60DD" w:rsidRDefault="00000000">
      <w:r>
        <w:t>Please accept my job application for the Software Co-Op position at Invinity Energy Systems, as posted on UVic co-op website. I am currently a fourth-year Software Engineering student at the University of Victoria. My passion for software development, as well as my skills in programming, would be relevant to this role.</w:t>
      </w:r>
    </w:p>
    <w:p w14:paraId="595F53CF" w14:textId="77777777" w:rsidR="007D60DD" w:rsidRDefault="007D60DD"/>
    <w:p w14:paraId="391F0A89" w14:textId="770DEDAC" w:rsidR="007D60DD" w:rsidRDefault="00000000">
      <w:r>
        <w:t xml:space="preserve">I am a fast learner. When I started working at Visier Inc, I needed to learn a new set of stack technologies I am not familiar with including Scala, AWS, Splunk, Bitbucket and Docker. In just two weeks of intensive learning, I grasped the basics of the company's stack technologies, completed the required training, and made my first code push to production. My experience at Visier not only acquainted me with new tools but also sharpened my multitasking skills. This proficiency enables me to quickly adapt to new environments, which will be valuable as I transition to </w:t>
      </w:r>
      <w:r w:rsidR="00CF4FE5" w:rsidRPr="00CF4FE5">
        <w:rPr>
          <w:bCs/>
        </w:rPr>
        <w:t>Invinity Energy Systems</w:t>
      </w:r>
      <w:r w:rsidR="00CF4FE5">
        <w:t>.</w:t>
      </w:r>
    </w:p>
    <w:p w14:paraId="76E3F78B" w14:textId="77777777" w:rsidR="007D60DD" w:rsidRDefault="007D60DD"/>
    <w:p w14:paraId="229C7E2B" w14:textId="22DE553D" w:rsidR="007D60DD" w:rsidRDefault="00000000">
      <w:r>
        <w:t xml:space="preserve">I continuously seek new challenges to develop my skills. For example, I and my team stepped out of our comfort zone to participate in the UVEC Hackathon Summer 2023 competition to solve an engineering issue. We leveraged React and Python to develop an on-campus activity monitoring application aimed at enhancing the student experience at UVic. Eventually, we not only won the competition and received the WEC Programming Travel awards but also enhanced our Python skills and teamwork abilities. These collaborative skills will greatly benefit your team at </w:t>
      </w:r>
      <w:r w:rsidR="00CF4FE5" w:rsidRPr="00CF4FE5">
        <w:rPr>
          <w:bCs/>
        </w:rPr>
        <w:t>Invinity Energy Systems</w:t>
      </w:r>
      <w:r w:rsidR="00CF4FE5">
        <w:t>.</w:t>
      </w:r>
    </w:p>
    <w:p w14:paraId="68A0F609" w14:textId="77777777" w:rsidR="007D60DD" w:rsidRDefault="007D60DD"/>
    <w:p w14:paraId="020B9CE0" w14:textId="77777777" w:rsidR="007D60DD" w:rsidRDefault="00000000">
      <w:r>
        <w:t>Thank you for your time and consideration. I am looking forward to an interview in the future to discuss any qualifications.</w:t>
      </w:r>
    </w:p>
    <w:p w14:paraId="128DFC8B" w14:textId="77777777" w:rsidR="007D60DD" w:rsidRDefault="007D60DD"/>
    <w:p w14:paraId="6C1E18B1" w14:textId="77777777" w:rsidR="007D60DD" w:rsidRDefault="00000000">
      <w:r>
        <w:t>Sincerely,</w:t>
      </w:r>
    </w:p>
    <w:p w14:paraId="59A637FC" w14:textId="77777777" w:rsidR="007D60DD" w:rsidRDefault="007D60DD"/>
    <w:p w14:paraId="58BE97C9" w14:textId="77777777" w:rsidR="007D60DD" w:rsidRDefault="007D60DD"/>
    <w:p w14:paraId="22D1E0AC" w14:textId="77777777" w:rsidR="007D60DD" w:rsidRDefault="00000000">
      <w:r>
        <w:t>Poomrapee Chuthamsatid</w:t>
      </w:r>
    </w:p>
    <w:p w14:paraId="68A4FA7A" w14:textId="77777777" w:rsidR="007D60DD" w:rsidRDefault="007D60DD"/>
    <w:sectPr w:rsidR="007D60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1743291">
    <w:abstractNumId w:val="8"/>
  </w:num>
  <w:num w:numId="2" w16cid:durableId="8918684">
    <w:abstractNumId w:val="6"/>
  </w:num>
  <w:num w:numId="3" w16cid:durableId="1947738076">
    <w:abstractNumId w:val="5"/>
  </w:num>
  <w:num w:numId="4" w16cid:durableId="1498031119">
    <w:abstractNumId w:val="4"/>
  </w:num>
  <w:num w:numId="5" w16cid:durableId="1017081878">
    <w:abstractNumId w:val="7"/>
  </w:num>
  <w:num w:numId="6" w16cid:durableId="1449198011">
    <w:abstractNumId w:val="3"/>
  </w:num>
  <w:num w:numId="7" w16cid:durableId="1526670092">
    <w:abstractNumId w:val="2"/>
  </w:num>
  <w:num w:numId="8" w16cid:durableId="273096514">
    <w:abstractNumId w:val="1"/>
  </w:num>
  <w:num w:numId="9" w16cid:durableId="131140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60DD"/>
    <w:rsid w:val="00AA1D8D"/>
    <w:rsid w:val="00B47730"/>
    <w:rsid w:val="00CB0664"/>
    <w:rsid w:val="00CF4F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CFA567"/>
  <w14:defaultImageDpi w14:val="300"/>
  <w15:docId w15:val="{1E6CE8A5-CBB6-421B-AA65-692E5F38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0"/>
    </w:pPr>
    <w:rPr>
      <w:rFonts w:ascii="Arial" w:hAnsi="Arial"/>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poomon chuthamsatid</cp:lastModifiedBy>
  <cp:revision>2</cp:revision>
  <dcterms:created xsi:type="dcterms:W3CDTF">2013-12-23T23:15:00Z</dcterms:created>
  <dcterms:modified xsi:type="dcterms:W3CDTF">2024-06-10T08:47:00Z</dcterms:modified>
  <cp:category/>
</cp:coreProperties>
</file>